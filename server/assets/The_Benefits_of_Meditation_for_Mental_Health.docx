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Benefits of Meditation for Mental Health</w:t>
      </w:r>
    </w:p>
    <w:p>
      <w:r>
        <w:t>Meditation, an ancient practice with roots in various cultures, is becoming increasingly popular in modern times for its benefits to mental health. Regular meditation helps reduce stress, improve focus, and enhance emotional well-being. It is often used as a tool for managing anxiety and depression by promoting mindfulness—a state of awareness and acceptance of the present moment. By incorporating meditation into daily routines, individuals can achieve greater mental clarity, balance, and inner peace.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