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Exploring the Depths of the Ocean</w:t>
      </w:r>
    </w:p>
    <w:p>
      <w:r>
        <w:t>The ocean, covering more than 70% of Earth's surface, remains one of the most mysterious and unexplored parts of our planet. Despite advances in technology, only about 20% of the ocean has been mapped or explored. The deep sea, with its unique and often alien-like creatures, offers an exciting frontier for scientists and explorers. Researching the ocean is crucial not only for understanding Earth's biodiversity but also for discovering new medicines and protecting marine ecosystems that play a vital role in regulating the global climate.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