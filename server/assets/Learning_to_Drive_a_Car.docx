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Learning to Drive a Car</w:t>
      </w:r>
    </w:p>
    <w:p>
      <w:r>
        <w:t>learning to drive car is important skill but can be scary at first. You have to remember lot of thing like steer, brake and gas. also looking in mirror all time to make sure your not crash into other car. After awhile it get easy, and you can drive anywhere you want like work or mall.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