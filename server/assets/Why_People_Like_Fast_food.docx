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Why People Like Fast food</w:t>
      </w:r>
    </w:p>
    <w:p>
      <w:r>
        <w:t>Fast food is popular cause it's fast an tasty. You can get a burger or pizza in just few minute. also, it's cheap and convienent. However, eating too much fast food is not good for health because it has lot of fat and sugar. but people still like it because it taste good.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